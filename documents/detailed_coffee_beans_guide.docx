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咖啡豆详解：从产地到风味的全面指南</w:t>
      </w:r>
    </w:p>
    <w:p>
      <w:r>
        <w:t>咖啡是世界上最受欢迎的饮品之一，而咖啡豆的产地、品种和处理方式直接影响着咖啡的风味。本文将为您详细介绍几种主要的咖啡豆类型及其风味特点。</w:t>
      </w:r>
    </w:p>
    <w:p>
      <w:pPr>
        <w:pStyle w:val="Heading2"/>
      </w:pPr>
      <w:r>
        <w:t>1. 阿拉比卡 (Arabica)</w:t>
      </w:r>
    </w:p>
    <w:p>
      <w:pPr>
        <w:pStyle w:val="Heading3"/>
      </w:pPr>
      <w:r>
        <w:t>产地</w:t>
      </w:r>
    </w:p>
    <w:p>
      <w:r>
        <w:t>阿拉比卡咖啡豆主要产自拉丁美洲（如巴西、哥伦比亚）、东非（如埃塞俄比亚、肯尼亚）以及亚洲部分地区（如印度尼西亚）。这些地区通常具有较高的海拔（600米以上），气候凉爽湿润，为阿拉比卡咖啡豆的生长提供了理想的环境。</w:t>
      </w:r>
    </w:p>
    <w:p>
      <w:pPr>
        <w:pStyle w:val="Heading3"/>
      </w:pPr>
      <w:r>
        <w:t>品种特点</w:t>
      </w:r>
    </w:p>
    <w:p>
      <w:r>
        <w:t>阿拉比卡咖啡豆占全球咖啡产量的约60%-70%，是目前全球最主要的咖啡品种。它的豆形较长，中间有一条弯曲的裂缝。阿拉比卡咖啡豆的含糖量较高，酸度适中，咖啡因含量较低（约为0.8%-1.4%），这使得它在口感上更加柔和。</w:t>
      </w:r>
    </w:p>
    <w:p>
      <w:pPr>
        <w:pStyle w:val="Heading3"/>
      </w:pPr>
      <w:r>
        <w:t>风味特点</w:t>
      </w:r>
    </w:p>
    <w:p>
      <w:r>
        <w:t>阿拉比卡咖啡豆的风味丰富多样，通常具有柔和的口感和酸甜平衡的特点，带有明显的果香和花香。不同产地的阿拉比卡咖啡豆风味也有所不同：</w:t>
        <w:br/>
        <w:t xml:space="preserve">  - 埃塞俄比亚：具有浓郁的浆果和柑橘香气，口感清新明亮。</w:t>
        <w:br/>
        <w:t xml:space="preserve">  - 哥伦比亚：口感均衡，带有坚果和巧克力的味道，适合喜欢中等酸度的人。</w:t>
        <w:br/>
        <w:t xml:space="preserve">  - 巴西：低酸度，带有坚果和焦糖的风味，常用于制作浓缩咖啡。</w:t>
      </w:r>
    </w:p>
    <w:p>
      <w:pPr>
        <w:pStyle w:val="Heading2"/>
      </w:pPr>
      <w:r>
        <w:t>2. 罗布斯塔 (Robusta)</w:t>
      </w:r>
    </w:p>
    <w:p>
      <w:pPr>
        <w:pStyle w:val="Heading3"/>
      </w:pPr>
      <w:r>
        <w:t>产地</w:t>
      </w:r>
    </w:p>
    <w:p>
      <w:r>
        <w:t>罗布斯塔咖啡豆主要产自非洲（如乌干达、科特迪瓦）、印度尼西亚和越南等地。这种咖啡豆适应性强，能在海拔较低的地区生长，且耐病虫害，因此在一些气候条件较为恶劣的地区也能种植。</w:t>
      </w:r>
    </w:p>
    <w:p>
      <w:pPr>
        <w:pStyle w:val="Heading3"/>
      </w:pPr>
      <w:r>
        <w:t>品种特点</w:t>
      </w:r>
    </w:p>
    <w:p>
      <w:r>
        <w:t>罗布斯塔咖啡豆占全球咖啡产量的约30%-40%，仅次于阿拉比卡。它的豆形较圆，中间有一条直线裂缝。罗布斯塔咖啡豆的咖啡因含量较高（约为1.7%-4%），抗氧化物质丰富，这使得它在口感上更加浓烈。</w:t>
      </w:r>
    </w:p>
    <w:p>
      <w:pPr>
        <w:pStyle w:val="Heading3"/>
      </w:pPr>
      <w:r>
        <w:t>风味特点</w:t>
      </w:r>
    </w:p>
    <w:p>
      <w:r>
        <w:t>罗布斯塔咖啡豆的口感浓烈，苦味明显，酸度较低。它常用于制作意式浓缩咖啡（Espresso）或混合咖啡，以增加咖啡的醇厚度和泡沫（Crema）。罗布斯塔咖啡豆具有木质、泥土和坚果的风味，有时会带有一些辛辣感，适合喜欢浓烈口感的人。</w:t>
      </w:r>
    </w:p>
    <w:p>
      <w:pPr>
        <w:pStyle w:val="Heading2"/>
      </w:pPr>
      <w:r>
        <w:t>3. 利比里卡 (Liberica)</w:t>
      </w:r>
    </w:p>
    <w:p>
      <w:pPr>
        <w:pStyle w:val="Heading3"/>
      </w:pPr>
      <w:r>
        <w:t>产地</w:t>
      </w:r>
    </w:p>
    <w:p>
      <w:r>
        <w:t>利比里卡咖啡豆主要产自西非（如利比里亚、几内亚）和东南亚（如菲律宾、马来西亚）。目前，利比里卡咖啡豆的产量极少，仅占全球咖啡产量的不到1%，因此在市场上较为罕见。</w:t>
      </w:r>
    </w:p>
    <w:p>
      <w:pPr>
        <w:pStyle w:val="Heading3"/>
      </w:pPr>
      <w:r>
        <w:t>品种特点</w:t>
      </w:r>
    </w:p>
    <w:p>
      <w:r>
        <w:t>利比里卡咖啡豆的形状不规则，大小不一，表面粗糙。它具有很强的抗病能力，但产量不稳定，这使得它在商业种植上不如阿拉比卡和罗布斯塔咖啡豆受欢迎。</w:t>
      </w:r>
    </w:p>
    <w:p>
      <w:pPr>
        <w:pStyle w:val="Heading3"/>
      </w:pPr>
      <w:r>
        <w:t>风味特点</w:t>
      </w:r>
    </w:p>
    <w:p>
      <w:r>
        <w:t>利比里卡咖啡豆的口感独特，带有强烈的烟熏和木质风味。它的酸度低，苦味较重，有时会有一种类似水果的甜味。由于其独特的风味，利比里卡咖啡豆常被用于特殊调配或作为地方特色咖啡，适合喜欢尝试新口味的咖啡爱好者。</w:t>
      </w:r>
    </w:p>
    <w:p>
      <w:pPr>
        <w:pStyle w:val="Heading2"/>
      </w:pPr>
      <w:r>
        <w:t>4. 埃克塞尔萨 (Excelsa)</w:t>
      </w:r>
    </w:p>
    <w:p>
      <w:pPr>
        <w:pStyle w:val="Heading3"/>
      </w:pPr>
      <w:r>
        <w:t>产地</w:t>
      </w:r>
    </w:p>
    <w:p>
      <w:r>
        <w:t>埃克塞尔萨咖啡豆主要产自东南亚（如越南、泰国）和非洲部分地区。曾经被认为是一个独立的咖啡品种，但现在被归类为利比里卡的一个变种。</w:t>
      </w:r>
    </w:p>
    <w:p>
      <w:pPr>
        <w:pStyle w:val="Heading3"/>
      </w:pPr>
      <w:r>
        <w:t>品种特点</w:t>
      </w:r>
    </w:p>
    <w:p>
      <w:r>
        <w:t>埃克塞尔萨咖啡豆的形状细长，颜色较浅。它具有较强的适应性，能在多种环境下生长，这使得它在一些特定地区有一定的种植面积。</w:t>
      </w:r>
    </w:p>
    <w:p>
      <w:pPr>
        <w:pStyle w:val="Heading3"/>
      </w:pPr>
      <w:r>
        <w:t>风味特点</w:t>
      </w:r>
    </w:p>
    <w:p>
      <w:r>
        <w:t>埃克塞尔萨咖啡豆的风味复杂多变，既有轻盈的酸味，也有深沉的苦味。它带有葡萄、樱桃等水果的香气，有时还会有一些草本植物的味道。埃克塞尔萨咖啡豆常用于混合咖啡中，以增加层次感和复杂度，适合喜欢探索不同风味的咖啡爱好者。</w:t>
      </w:r>
    </w:p>
    <w:p>
      <w:pPr>
        <w:pStyle w:val="Heading2"/>
      </w:pPr>
      <w:r>
        <w:t>结语</w:t>
      </w:r>
    </w:p>
    <w:p>
      <w:r>
        <w:t>不同的咖啡豆品种和产地赋予了咖啡独特的风味。了解这些信息可以帮助您更好地选择适合自己口味的咖啡。无论是喜欢柔和果香的阿拉比卡，还是偏爱浓烈苦味的罗布斯塔，亦或是追求独特风味的利比里卡和埃克塞尔萨，都能找到属于自己的那一杯完美咖啡。通过这篇详细的指南，希望您能更深入地了解咖啡的世界，享受每一杯咖啡带来的美好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